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Metrics for the column temp_min:</w:t>
      </w:r>
    </w:p>
    <w:p>
      <w:r>
        <w:t xml:space="preserve">  MSE: 1.763834395721924</w:t>
      </w:r>
    </w:p>
    <w:p>
      <w:r>
        <w:t xml:space="preserve">  MAE: 1.084085561497326</w:t>
      </w:r>
    </w:p>
    <w:p>
      <w:r>
        <w:t xml:space="preserve">  R^2: 0.31316334606945595</w:t>
      </w:r>
    </w:p>
    <w:p>
      <w:r>
        <w:br/>
      </w:r>
    </w:p>
    <w:p>
      <w:r>
        <w:t>Metrics for the column temp_max:</w:t>
      </w:r>
    </w:p>
    <w:p>
      <w:r>
        <w:t xml:space="preserve">  MSE: 0.8033530748663146</w:t>
      </w:r>
    </w:p>
    <w:p>
      <w:r>
        <w:t xml:space="preserve">  MAE: 0.6935347593582903</w:t>
      </w:r>
    </w:p>
    <w:p>
      <w:r>
        <w:t xml:space="preserve">  R^2: 0.639891676020032</w:t>
      </w:r>
    </w:p>
    <w:p>
      <w:r>
        <w:br/>
      </w:r>
    </w:p>
    <w:p>
      <w:r>
        <w:t>Metrics for the column temp_med:</w:t>
      </w:r>
    </w:p>
    <w:p>
      <w:r>
        <w:t xml:space="preserve">  MSE: 0.32923273796791347</w:t>
      </w:r>
    </w:p>
    <w:p>
      <w:r>
        <w:t xml:space="preserve">  MAE: 0.4287379679144368</w:t>
      </w:r>
    </w:p>
    <w:p>
      <w:r>
        <w:t xml:space="preserve">  R^2: 0.7930473835716911</w:t>
      </w:r>
    </w:p>
    <w:p>
      <w:r>
        <w:br/>
      </w:r>
    </w:p>
    <w:p>
      <w:r>
        <w:t>Metrics for the column humedad_%:</w:t>
      </w:r>
    </w:p>
    <w:p>
      <w:r>
        <w:t xml:space="preserve">  MSE: 13.142320320855614</w:t>
      </w:r>
    </w:p>
    <w:p>
      <w:r>
        <w:t xml:space="preserve">  MAE: 2.689358288770054</w:t>
      </w:r>
    </w:p>
    <w:p>
      <w:r>
        <w:t xml:space="preserve">  R^2: 0.5849150099351507</w:t>
      </w:r>
    </w:p>
    <w:p>
      <w:r>
        <w:br/>
      </w:r>
    </w:p>
    <w:p>
      <w:r>
        <w:t>Metrics for the column precip_mm:</w:t>
      </w:r>
    </w:p>
    <w:p>
      <w:r>
        <w:t xml:space="preserve">  MSE: 67.30494598930481</w:t>
      </w:r>
    </w:p>
    <w:p>
      <w:r>
        <w:t xml:space="preserve">  MAE: 4.684117647058823</w:t>
      </w:r>
    </w:p>
    <w:p>
      <w:r>
        <w:t xml:space="preserve">  R^2: 0.1874640849563315</w:t>
      </w:r>
    </w:p>
    <w:p>
      <w:r>
        <w:br/>
      </w:r>
    </w:p>
    <w:p>
      <w:r>
        <w:t>Metrics for the column horas_sol:</w:t>
      </w:r>
    </w:p>
    <w:p>
      <w:r>
        <w:t xml:space="preserve">  MSE: 0.02724026203208556</w:t>
      </w:r>
    </w:p>
    <w:p>
      <w:r>
        <w:t xml:space="preserve">  MAE: 0.1322406417112299</w:t>
      </w:r>
    </w:p>
    <w:p>
      <w:r>
        <w:t xml:space="preserve">  R^2: 0.3549368707252658</w:t>
      </w:r>
    </w:p>
    <w:p>
      <w:r>
        <w:br/>
      </w:r>
    </w:p>
    <w:p>
      <w:r>
        <w:t>Metrics for the column max_viento_mxs:</w:t>
      </w:r>
    </w:p>
    <w:p>
      <w:r>
        <w:t xml:space="preserve">  MSE: 1.7255754010695186</w:t>
      </w:r>
    </w:p>
    <w:p>
      <w:r>
        <w:t xml:space="preserve">  MAE: 0.9527272727272728</w:t>
      </w:r>
    </w:p>
    <w:p>
      <w:r>
        <w:t xml:space="preserve">  R^2: 0.7271189256900981</w:t>
      </w:r>
    </w:p>
    <w:p>
      <w:r>
        <w:br/>
      </w:r>
    </w:p>
    <w:p>
      <w:r>
        <w:t>Metrics for the column direcc_viento:</w:t>
      </w:r>
    </w:p>
    <w:p>
      <w:r>
        <w:t xml:space="preserve">  MSE: 4857.252713903744</w:t>
      </w:r>
    </w:p>
    <w:p>
      <w:r>
        <w:t xml:space="preserve">  MAE: 55.836096256684485</w:t>
      </w:r>
    </w:p>
    <w:p>
      <w:r>
        <w:t xml:space="preserve">  R^2: 0.19916211785598337</w:t>
      </w:r>
    </w:p>
    <w:p>
      <w:r>
        <w:br/>
      </w:r>
    </w:p>
    <w:p>
      <w:r>
        <w:t>Metrics for the column med_viento_mxs:</w:t>
      </w:r>
    </w:p>
    <w:p>
      <w:r>
        <w:t xml:space="preserve">  MSE: 0.5924657754010696</w:t>
      </w:r>
    </w:p>
    <w:p>
      <w:r>
        <w:t xml:space="preserve">  MAE: 0.5601604278074866</w:t>
      </w:r>
    </w:p>
    <w:p>
      <w:r>
        <w:t xml:space="preserve">  R^2: 0.7751569749522487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